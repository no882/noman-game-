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service-worker.js (Offline Support)</w:t>
      </w:r>
    </w:p>
    <w:p>
      <w:r>
        <w:br/>
        <w:t>self.addEventListener('install', function(event) {</w:t>
        <w:br/>
        <w:t xml:space="preserve">  event.waitUntil(</w:t>
        <w:br/>
        <w:t xml:space="preserve">    caches.open('jump-hero-cache').then(function(cache) {</w:t>
        <w:br/>
        <w:t xml:space="preserve">      return cache.addAll([</w:t>
        <w:br/>
        <w:t xml:space="preserve">        '/',</w:t>
        <w:br/>
        <w:t xml:space="preserve">        '/index.html',</w:t>
        <w:br/>
        <w:t xml:space="preserve">        '/style.css',</w:t>
        <w:br/>
        <w:t xml:space="preserve">        '/script.js',</w:t>
        <w:br/>
        <w:t xml:space="preserve">        '/manifest.json'</w:t>
        <w:br/>
        <w:t xml:space="preserve">      ]);</w:t>
        <w:br/>
        <w:t xml:space="preserve">    })</w:t>
        <w:br/>
        <w:t xml:space="preserve">  );</w:t>
        <w:br/>
        <w:t>});</w:t>
        <w:br/>
        <w:br/>
        <w:t>self.addEventListener('fetch', function(event) {</w:t>
        <w:br/>
        <w:t xml:space="preserve">  event.respondWith(</w:t>
        <w:br/>
        <w:t xml:space="preserve">    caches.match(event.request).then(function(response) {</w:t>
        <w:br/>
        <w:t xml:space="preserve">      return response || fetch(event.request);</w:t>
        <w:br/>
        <w:t xml:space="preserve">    })</w:t>
        <w:br/>
        <w:t xml:space="preserve">  );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