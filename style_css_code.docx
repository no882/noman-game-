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style.css (Game Design)</w:t>
      </w:r>
    </w:p>
    <w:p>
      <w:r>
        <w:br/>
        <w:t>body {</w:t>
        <w:br/>
        <w:t xml:space="preserve">  margin: 0;</w:t>
        <w:br/>
        <w:t xml:space="preserve">  padding: 0;</w:t>
        <w:br/>
        <w:t xml:space="preserve">  overflow: hidden;</w:t>
        <w:br/>
        <w:t xml:space="preserve">  background: linear-gradient(to bottom, #aee1f9, #ffffff);</w:t>
        <w:br/>
        <w:t xml:space="preserve">  font-family: Arial, sans-serif;</w:t>
        <w:br/>
        <w:t>}</w:t>
        <w:br/>
        <w:br/>
        <w:t>#gameCanvas {</w:t>
        <w:br/>
        <w:t xml:space="preserve">  background: url('https://i.ibb.co/MNsLxLc/grass.png') repeat-x bottom;</w:t>
        <w:br/>
        <w:t xml:space="preserve">  display: block;</w:t>
        <w:br/>
        <w:t xml:space="preserve">  margin: 0 auto;</w:t>
        <w:br/>
        <w:t xml:space="preserve">  border: 2px solid #000;</w:t>
        <w:br/>
        <w:t>}</w:t>
        <w:br/>
        <w:br/>
        <w:t>#startMessage {</w:t>
        <w:br/>
        <w:t xml:space="preserve">  position: absolute;</w:t>
        <w:br/>
        <w:t xml:space="preserve">  top: 40%;</w:t>
        <w:br/>
        <w:t xml:space="preserve">  left: 50%;</w:t>
        <w:br/>
        <w:t xml:space="preserve">  transform: translate(-50%, -50%);</w:t>
        <w:br/>
        <w:t xml:space="preserve">  background: #fffffcc;</w:t>
        <w:br/>
        <w:t xml:space="preserve">  padding: 15px 30px;</w:t>
        <w:br/>
        <w:t xml:space="preserve">  font-size: 22px;</w:t>
        <w:br/>
        <w:t xml:space="preserve">  border-radius: 10px;</w:t>
        <w:br/>
        <w:t xml:space="preserve">  color: #000;</w:t>
        <w:br/>
        <w:t xml:space="preserve">  text-align: center;</w:t>
        <w:br/>
        <w:t xml:space="preserve">  font-weight: bold;</w:t>
        <w:br/>
        <w:t xml:space="preserve">  box-shadow: 0 0 10px #00000055;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