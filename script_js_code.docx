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script.js (Game Logic)</w:t>
      </w:r>
    </w:p>
    <w:p>
      <w:r>
        <w:br/>
        <w:t>let player = document.getElementById('player');</w:t>
        <w:br/>
        <w:t>let obstacle = document.getElementById('obstacle');</w:t>
        <w:br/>
        <w:t>let scoreElement = document.getElementById('score');</w:t>
        <w:br/>
        <w:t>let gameOverMessage = document.getElementById('game-over');</w:t>
        <w:br/>
        <w:t>let score = 0;</w:t>
        <w:br/>
        <w:t>let gameInterval;</w:t>
        <w:br/>
        <w:br/>
        <w:t>function startGame() {</w:t>
        <w:br/>
        <w:t xml:space="preserve">  obstacle.style.animation = 'obstacleMove 2s infinite linear';</w:t>
        <w:br/>
        <w:t xml:space="preserve">  gameOverMessage.style.display = 'none';</w:t>
        <w:br/>
        <w:t xml:space="preserve">  score = 0;</w:t>
        <w:br/>
        <w:t xml:space="preserve">  scoreElement.textContent = 'Score: 0';</w:t>
        <w:br/>
        <w:t xml:space="preserve">  gameInterval = setInterval(() =&gt; {</w:t>
        <w:br/>
        <w:t xml:space="preserve">    score++;</w:t>
        <w:br/>
        <w:t xml:space="preserve">    scoreElement.textContent = 'Score: ' + score;</w:t>
        <w:br/>
        <w:t xml:space="preserve">    let playerTop = parseInt(window.getComputedStyle(player).getPropertyValue('top'));</w:t>
        <w:br/>
        <w:t xml:space="preserve">    let obstacleLeft = parseInt(window.getComputedStyle(obstacle).getPropertyValue('left'));</w:t>
        <w:br/>
        <w:t xml:space="preserve">    if (obstacleLeft &lt; 50 &amp;&amp; obstacleLeft &gt; 0 &amp;&amp; playerTop &gt;= 130) {</w:t>
        <w:br/>
        <w:t xml:space="preserve">      gameOver();</w:t>
        <w:br/>
        <w:t xml:space="preserve">    }</w:t>
        <w:br/>
        <w:t xml:space="preserve">  }, 100);</w:t>
        <w:br/>
        <w:t>}</w:t>
        <w:br/>
        <w:br/>
        <w:t>function gameOver() {</w:t>
        <w:br/>
        <w:t xml:space="preserve">  clearInterval(gameInterval);</w:t>
        <w:br/>
        <w:t xml:space="preserve">  obstacle.style.animation = 'none';</w:t>
        <w:br/>
        <w:t xml:space="preserve">  gameOverMessage.style.display = 'block';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