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Jump Hero - index.html</w:t>
      </w:r>
    </w:p>
    <w:p>
      <w:r>
        <w:br/>
        <w:t>&lt;!DOCTYPE html&gt;</w:t>
        <w:br/>
        <w:t>&lt;html lang="en"&gt;</w:t>
        <w:br/>
        <w:t>&lt;head&gt;</w:t>
        <w:br/>
        <w:t xml:space="preserve">  &lt;meta charset="UTF-8" /&gt;</w:t>
        <w:br/>
        <w:t xml:space="preserve">  &lt;meta name="viewport" content="width=device-width, initial-scale=1.0" /&gt;</w:t>
        <w:br/>
        <w:t xml:space="preserve">  &lt;meta name="theme-color" content="#000000" /&gt;</w:t>
        <w:br/>
        <w:t xml:space="preserve">  &lt;link rel="manifest" href="manifest.json" /&gt;</w:t>
        <w:br/>
        <w:t xml:space="preserve">  &lt;link rel="stylesheet" href="style.css" /&gt;</w:t>
        <w:br/>
        <w:t xml:space="preserve">  &lt;title&gt;Jump Hero&lt;/title&gt;</w:t>
        <w:br/>
        <w:t>&lt;/head&gt;</w:t>
        <w:br/>
        <w:t>&lt;body&gt;</w:t>
        <w:br/>
        <w:t xml:space="preserve">  &lt;div class="game-container"&gt;</w:t>
        <w:br/>
        <w:t xml:space="preserve">    &lt;h1 class="title"&gt;Jump Hero&lt;/h1&gt;</w:t>
        <w:br/>
        <w:t xml:space="preserve">    &lt;p class="credit"&gt;Game by Nauman Ahmad&lt;/p&gt;</w:t>
        <w:br/>
        <w:t xml:space="preserve">    &lt;div id="game"&gt;</w:t>
        <w:br/>
        <w:t xml:space="preserve">      &lt;div id="player"&gt;&lt;/div&gt;</w:t>
        <w:br/>
        <w:t xml:space="preserve">      &lt;div id="obstacle"&gt;&lt;/div&gt;</w:t>
        <w:br/>
        <w:t xml:space="preserve">    &lt;/div&gt;</w:t>
        <w:br/>
        <w:t xml:space="preserve">    &lt;button onclick="startGame()"&gt;Start Game&lt;/button&gt;</w:t>
        <w:br/>
        <w:t xml:space="preserve">    &lt;p id="score"&gt;Score: 0&lt;/p&gt;</w:t>
        <w:br/>
        <w:t xml:space="preserve">    &lt;p id="game-over" style="display: none;"&gt;Game Over! Tap Start to Try Again&lt;/p&gt;</w:t>
        <w:br/>
        <w:t xml:space="preserve">  &lt;/div&gt;</w:t>
        <w:br/>
        <w:t xml:space="preserve">  &lt;script src="script.js"&gt;&lt;/script&gt;</w:t>
        <w:br/>
        <w:t>&lt;/body&gt;</w:t>
        <w:br/>
        <w:t>&lt;/html&gt;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