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manifest.json (App Info)</w:t>
      </w:r>
    </w:p>
    <w:p>
      <w:r>
        <w:br/>
        <w:t>{</w:t>
        <w:br/>
        <w:t xml:space="preserve">  "name": "Jump Hero",</w:t>
        <w:br/>
        <w:t xml:space="preserve">  "short_name": "JumpHero",</w:t>
        <w:br/>
        <w:t xml:space="preserve">  "start_url": ".",</w:t>
        <w:br/>
        <w:t xml:space="preserve">  "display": "standalone",</w:t>
        <w:br/>
        <w:t xml:space="preserve">  "background_color": "#ffffff",</w:t>
        <w:br/>
        <w:t xml:space="preserve">  "theme_color": "#000000",</w:t>
        <w:br/>
        <w:t xml:space="preserve">  "icons": [{</w:t>
        <w:br/>
        <w:t xml:space="preserve">    "src": "icon.png",</w:t>
        <w:br/>
        <w:t xml:space="preserve">    "sizes": "192x192",</w:t>
        <w:br/>
        <w:t xml:space="preserve">    "type": "image/png"</w:t>
        <w:br/>
        <w:t xml:space="preserve">  }]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